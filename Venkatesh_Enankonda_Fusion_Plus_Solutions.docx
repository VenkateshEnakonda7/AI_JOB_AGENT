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Venkatesh Enakonda</w:t>
      </w:r>
    </w:p>
    <w:p>
      <w:r>
        <w:t>Kakinada, Andhra Pradesh | Venkateshenakonda7.ev@gmail.com | LinkedIn | 7075555313</w:t>
      </w:r>
    </w:p>
    <w:p>
      <w:r>
        <w:t>Summary</w:t>
      </w:r>
    </w:p>
    <w:p>
      <w:r>
        <w:t>Experienced Automation Test Engineer with over 5 years in the field, demonstrated expertise in ensuring software performance and reliability through quality assurance, automated testing, and implementation of test plans. Skilled in bug tracking, software test case development, and execution, with a strong background in API testing. Self-driven, proactive team player adept at managing timelines and dependencies in a distributed team model.</w:t>
      </w:r>
    </w:p>
    <w:p>
      <w:r>
        <w:t>Professional Experience</w:t>
      </w:r>
    </w:p>
    <w:p>
      <w:r>
        <w:t>Quality Engineer - Full Time, Pratian Digital, Bangalore, India | December 2021 – Present</w:t>
      </w:r>
    </w:p>
    <w:p>
      <w:r>
        <w:t>- Collaborate with cross-functional teams to develop and execute comprehensive test plans, with a focus on API testing</w:t>
      </w:r>
    </w:p>
    <w:p>
      <w:r>
        <w:t>- Create, implement, and maintain test scenarios and test cases for sprint backlogs, utilizing an Agile development environment</w:t>
      </w:r>
    </w:p>
    <w:p>
      <w:r>
        <w:t>- Perform functional and UI testing of the application, with a keen eye for detail to ensure quality and consistency</w:t>
      </w:r>
    </w:p>
    <w:p>
      <w:r>
        <w:t>- Automate smoke testing scenarios, utilizing Selenium and Cucumber for a BDD approach, backed by strong API testing experience with Rest Assured</w:t>
      </w:r>
    </w:p>
    <w:p>
      <w:r>
        <w:t>- Conduct UI validation and defect detection using Selenium Grid, reducing testing time by 40% and improving defect detection by 30%</w:t>
      </w:r>
    </w:p>
    <w:p>
      <w:r>
        <w:t>- Develop Page Object Model (POM) components to enhance test script maintainability and scalability, reducing script duplication by 30%</w:t>
      </w:r>
    </w:p>
    <w:p>
      <w:r>
        <w:t>- Collaborate with backend and frontend teams to create automated regression test suites, decreasing manual effort by 50%</w:t>
      </w:r>
    </w:p>
    <w:p>
      <w:r>
        <w:t>- Integrate automation with Jenkins CI/CD pipeline for efficient deployments</w:t>
      </w:r>
    </w:p>
    <w:p>
      <w:r>
        <w:t>- Log defects into Azure DevOps and establish requirements traceability</w:t>
      </w:r>
    </w:p>
    <w:p>
      <w:r>
        <w:t>- Communicate risks effectively to Team Lead, and present detailed defect summaries and reports to the team</w:t>
      </w:r>
    </w:p>
    <w:p>
      <w:r>
        <w:t>- Participate in sprint initiation meetings, daily stand-ups, reviews, and retrospective meetings</w:t>
      </w:r>
    </w:p>
    <w:p>
      <w:r>
        <w:t>Skills</w:t>
      </w:r>
    </w:p>
    <w:p>
      <w:r>
        <w:t>- Frontend: HTML, CSS</w:t>
      </w:r>
    </w:p>
    <w:p>
      <w:r>
        <w:t>- Backend: Core Java, Python, SQL, and PL/SQL scripts (Good to have)</w:t>
      </w:r>
    </w:p>
    <w:p>
      <w:r>
        <w:t>- Databases: MySQL, PostgreSQL, Database Testing, and Performance Testing</w:t>
      </w:r>
    </w:p>
    <w:p>
      <w:r>
        <w:t>- Frameworks: Selenium, TestNG, Postman, Jenkins, Git, Jmeter, Cucumber, REST Assured, API testing, Appian Platform (Highly Desirable), and SoapUI, Swagger UI, Splunk (Desired/Secondary skills)</w:t>
      </w:r>
    </w:p>
    <w:p>
      <w:r>
        <w:t>- Agile methodology, JIRA, and Confluence</w:t>
      </w:r>
    </w:p>
    <w:p>
      <w:r>
        <w:t>Education</w:t>
      </w:r>
    </w:p>
    <w:p>
      <w:r>
        <w:t>Aditya College of Engineering and Technology, Andhra Pradesh | 2020</w:t>
      </w:r>
    </w:p>
    <w:p>
      <w:r>
        <w:t>- B.Tech (Mechanical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